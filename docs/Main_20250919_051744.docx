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Documentation</w:t>
      </w:r>
    </w:p>
    <w:p>
      <w:pPr>
        <w:pStyle w:val="Heading1"/>
      </w:pPr>
      <w:r>
        <w:t>Description</w:t>
      </w:r>
    </w:p>
    <w:p>
      <w:r>
        <w:t>The provided Java code defines a simple console application that prints out a welcome message followed by a list of publishers' information using the `Publisher` class.</w:t>
      </w:r>
    </w:p>
    <w:p>
      <w:pPr>
        <w:pStyle w:val="Heading1"/>
      </w:pPr>
      <w:r>
        <w:t>Table of Contents</w:t>
      </w:r>
    </w:p>
    <w:p>
      <w:r>
        <w:t>1. Introduction</w:t>
        <w:br/>
      </w:r>
      <w:r>
        <w:t>2. Requirements</w:t>
        <w:br/>
      </w:r>
      <w:r>
        <w:t>3. Usage Instructions</w:t>
        <w:br/>
      </w:r>
      <w:r>
        <w:t>4. Code Comments</w:t>
        <w:br/>
      </w:r>
      <w:r>
        <w:t>5. Examples</w:t>
        <w:br/>
      </w:r>
      <w:r>
        <w:t>6. Configuration</w:t>
        <w:br/>
      </w:r>
      <w:r>
        <w:t>7. Troubleshoot</w:t>
        <w:br/>
      </w:r>
      <w:r>
        <w:t>8. Limitations</w:t>
        <w:br/>
      </w:r>
      <w:r>
        <w:t>9. Conclusions</w:t>
        <w:br/>
      </w:r>
      <w:r>
        <w:t>10. Usage Examples</w:t>
        <w:br/>
      </w:r>
    </w:p>
    <w:p>
      <w:pPr>
        <w:pStyle w:val="Heading2"/>
      </w:pPr>
      <w:r>
        <w:t>1. Introduction</w:t>
      </w:r>
    </w:p>
    <w:p>
      <w:r>
        <w:t>This program uses the `Publisher` class to represent a publisher with unique ID, name, email address, and phone number. The `main` method initializes a list of publishers and then iterates over them to print their details.</w:t>
      </w:r>
    </w:p>
    <w:p>
      <w:pPr>
        <w:pStyle w:val="Heading2"/>
      </w:pPr>
      <w:r>
        <w:t>2. Requirements</w:t>
      </w:r>
    </w:p>
    <w:p>
      <w:r>
        <w:t>To run this code, you need to have the following libraries available:</w:t>
        <w:br/>
        <w:t>- Java Development Kit (JDK)</w:t>
        <w:br/>
        <w:t>- Maven or Gradle build tool (not explicitly mentioned but required for compiling and running the code)</w:t>
      </w:r>
    </w:p>
    <w:p>
      <w:pPr>
        <w:pStyle w:val="Heading2"/>
      </w:pPr>
      <w:r>
        <w:t>3. Usage Instructions</w:t>
      </w:r>
    </w:p>
    <w:p>
      <w:r>
        <w:t>To run the program, follow these steps:</w:t>
        <w:br/>
        <w:t xml:space="preserve">   1. Compile the code using Maven or Gradle.</w:t>
        <w:br/>
        <w:t xml:space="preserve">   2. Run the compiled JAR file.</w:t>
        <w:br/>
        <w:t xml:space="preserve">   5. The program will print a welcome message followed by a list of publishers' details.</w:t>
      </w:r>
    </w:p>
    <w:p>
      <w:pPr>
        <w:pStyle w:val="Heading2"/>
      </w:pPr>
      <w:r>
        <w:t>4. Code Comments</w:t>
      </w:r>
    </w:p>
    <w:p>
      <w:r>
        <w:t>The code includes the following key sections:</w:t>
        <w:br/>
        <w:t xml:space="preserve">   1. Initialization of the welcome message variable (`var welcomeMessage = "Welcome to Cs425 City Library";`)</w:t>
        <w:br/>
        <w:t xml:space="preserve">   2. Printing the welcome message using `System.out.printf()` (`System.out.printf("%s\n", welcomeMessage);`)</w:t>
        <w:br/>
        <w:t xml:space="preserve">   3. Creation of an array of publishers (`var publishers = List.of(...)`)</w:t>
        <w:br/>
        <w:t xml:space="preserve">   4. Iteration over the publishers list and printing their details using `forEach()` and `System.out.println()`</w:t>
      </w:r>
    </w:p>
    <w:p>
      <w:pPr>
        <w:pStyle w:val="Heading2"/>
      </w:pPr>
      <w:r>
        <w:t>5. Examples</w:t>
      </w:r>
    </w:p>
    <w:p>
      <w:r>
        <w:t>Input/Output Example:</w:t>
        <w:br/>
        <w:t>```</w:t>
        <w:br/>
        <w:t>Welcome to Cs425 City Library</w:t>
        <w:br/>
        <w:t>Publisher[101,McGraw-Hill,sales@mcgraw.com,null]</w:t>
        <w:br/>
        <w:t>Publisher[102,Apress,sales@apress.com,(123) 456-7890]</w:t>
        <w:br/>
        <w:t>Publisher[103,Penguin-RandomHouse,null,null]</w:t>
        <w:br/>
        <w:t>Publisher[104,Addison-Wesley,null,null]</w:t>
        <w:br/>
        <w:t>```</w:t>
      </w:r>
    </w:p>
    <w:p>
      <w:pPr>
        <w:pStyle w:val="Heading2"/>
      </w:pPr>
      <w:r>
        <w:t>6. Configuration</w:t>
      </w:r>
    </w:p>
    <w:p>
      <w:r>
        <w:t>There are no configuration options for this program as it does not require user input.</w:t>
      </w:r>
    </w:p>
    <w:p>
      <w:pPr>
        <w:pStyle w:val="Heading2"/>
      </w:pPr>
      <w:r>
        <w:t>7. Troubleshoot</w:t>
      </w:r>
    </w:p>
    <w:p>
      <w:r>
        <w:t>Common issues may arise if:</w:t>
        <w:br/>
        <w:t xml:space="preserve">   1. The `Publisher` class is not defined correctly.</w:t>
        <w:br/>
        <w:t xml:space="preserve">   2. The `List.of()` method is used incorrectly.</w:t>
        <w:br/>
        <w:t xml:space="preserve">   3. The `System.out.printf()` method is used without specifying the format string.</w:t>
      </w:r>
    </w:p>
    <w:p>
      <w:pPr>
        <w:pStyle w:val="Heading2"/>
      </w:pPr>
      <w:r>
        <w:t>8. Limitations</w:t>
      </w:r>
    </w:p>
    <w:p>
      <w:r>
        <w:t>This program only prints the publishers' details in a simple format and does not provide any search functionality or advanced filtering capabilities.</w:t>
      </w:r>
    </w:p>
    <w:p>
      <w:pPr>
        <w:pStyle w:val="Heading2"/>
      </w:pPr>
      <w:r>
        <w:t>9. Conclusions</w:t>
      </w:r>
    </w:p>
    <w:p>
      <w:r>
        <w:t>While this program provides a basic example of how to work with the `Publisher` class, there are many ways to improve its functionality and usability.</w:t>
        <w:br/>
      </w:r>
    </w:p>
    <w:p>
      <w:pPr>
        <w:pStyle w:val="Heading2"/>
      </w:pPr>
      <w:r>
        <w:t>10. Usage Examples</w:t>
      </w:r>
    </w:p>
    <w:p>
      <w:r>
        <w:t xml:space="preserve">Practical use case: </w:t>
        <w:br/>
        <w:t>- This program can serve as a starting point for building more complex applications that interact with the `Publisher` class.</w:t>
        <w:br/>
        <w:t>- It demonstrates how to utilize Java's built-in data structures and methods for working with collections and strings.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